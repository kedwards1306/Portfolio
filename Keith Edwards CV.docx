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0349" w14:textId="3BA364FC" w:rsidR="00A73A6E" w:rsidRPr="00DE3FDF" w:rsidRDefault="00691E0D" w:rsidP="00DE3FDF">
      <w:pPr>
        <w:rPr>
          <w:rFonts w:eastAsia="Georgia"/>
          <w:b/>
          <w:i/>
          <w:iCs/>
          <w:color w:val="17365D"/>
        </w:rPr>
      </w:pPr>
      <w:r>
        <w:rPr>
          <w:rFonts w:eastAsia="Georgia"/>
          <w:b/>
          <w:i/>
          <w:iCs/>
          <w:color w:val="17365D"/>
        </w:rPr>
        <w:br/>
      </w:r>
      <w:r w:rsidR="001A3032" w:rsidRPr="00DE3FDF">
        <w:rPr>
          <w:noProof/>
        </w:rPr>
        <w:drawing>
          <wp:anchor distT="0" distB="0" distL="114300" distR="114300" simplePos="0" relativeHeight="251657216" behindDoc="0" locked="0" layoutInCell="1" allowOverlap="0" wp14:anchorId="0F642ADE" wp14:editId="77442164">
            <wp:simplePos x="0" y="0"/>
            <wp:positionH relativeFrom="column">
              <wp:posOffset>-73660</wp:posOffset>
            </wp:positionH>
            <wp:positionV relativeFrom="paragraph">
              <wp:posOffset>162</wp:posOffset>
            </wp:positionV>
            <wp:extent cx="6480175" cy="285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1C6" w:rsidRPr="00DE3FDF">
        <w:rPr>
          <w:rFonts w:eastAsia="Georgia"/>
          <w:b/>
          <w:i/>
          <w:iCs/>
          <w:color w:val="17365D"/>
        </w:rPr>
        <w:t xml:space="preserve">Professional Summary </w:t>
      </w:r>
    </w:p>
    <w:p w14:paraId="177B9430" w14:textId="77777777" w:rsidR="009B2F43" w:rsidRPr="009B2F43" w:rsidRDefault="009B2F43" w:rsidP="009B2F43">
      <w:pPr>
        <w:tabs>
          <w:tab w:val="left" w:pos="2430"/>
        </w:tabs>
      </w:pPr>
      <w:r w:rsidRPr="009B2F43">
        <w:t>A dedicated Computer Programming student at Fanshawe College. Looking for full time opportunities after graduation. Committed to skill development, teamwork, and contributing to an IT or software development team.</w:t>
      </w:r>
    </w:p>
    <w:p w14:paraId="085F7B55" w14:textId="1FA2EF1E" w:rsidR="009D3147" w:rsidRPr="00DE3FDF" w:rsidRDefault="009D3147" w:rsidP="00DE3FDF">
      <w:pPr>
        <w:tabs>
          <w:tab w:val="left" w:pos="2430"/>
        </w:tabs>
        <w:rPr>
          <w:rFonts w:eastAsia="Georgia"/>
          <w:i/>
          <w:iCs/>
        </w:rPr>
      </w:pPr>
    </w:p>
    <w:p w14:paraId="206BC4BB" w14:textId="39F8DD12" w:rsidR="00B624A2" w:rsidRPr="00DE3FDF" w:rsidRDefault="001A3032" w:rsidP="00B624A2">
      <w:pPr>
        <w:tabs>
          <w:tab w:val="left" w:pos="2430"/>
        </w:tabs>
        <w:spacing w:before="200" w:line="360" w:lineRule="auto"/>
        <w:rPr>
          <w:rFonts w:eastAsia="Georgia"/>
        </w:rPr>
      </w:pPr>
      <w:r w:rsidRPr="00DE3FDF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F270DAC" wp14:editId="08445B93">
                <wp:simplePos x="0" y="0"/>
                <wp:positionH relativeFrom="column">
                  <wp:align>center</wp:align>
                </wp:positionH>
                <wp:positionV relativeFrom="paragraph">
                  <wp:posOffset>278765</wp:posOffset>
                </wp:positionV>
                <wp:extent cx="6480175" cy="17780"/>
                <wp:effectExtent l="0" t="0" r="0" b="76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80175" cy="1778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A0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1.95pt;width:510.25pt;height:1.4pt;flip:y;z-index:-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" strokecolor="gray" strokeweight="1pt">
                <v:stroke dashstyle="1 1" endcap="round"/>
                <o:lock v:ext="edit" shapetype="f"/>
              </v:shape>
            </w:pict>
          </mc:Fallback>
        </mc:AlternateContent>
      </w:r>
      <w:r w:rsidR="00B624A2" w:rsidRPr="00DE3FDF">
        <w:rPr>
          <w:rFonts w:eastAsia="Georg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7F7082B" wp14:editId="3B012BE5">
                <wp:simplePos x="0" y="0"/>
                <wp:positionH relativeFrom="column">
                  <wp:align>center</wp:align>
                </wp:positionH>
                <wp:positionV relativeFrom="paragraph">
                  <wp:posOffset>89535</wp:posOffset>
                </wp:positionV>
                <wp:extent cx="6480175" cy="17780"/>
                <wp:effectExtent l="0" t="0" r="0" b="7620"/>
                <wp:wrapNone/>
                <wp:docPr id="14470469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80175" cy="1778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80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05pt;width:510.25pt;height:1.4pt;flip:y;z-index:-2516500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" strokecolor="gray" strokeweight="1pt">
                <v:stroke dashstyle="1 1" endcap="round"/>
                <o:lock v:ext="edit" shapetype="f"/>
              </v:shape>
            </w:pict>
          </mc:Fallback>
        </mc:AlternateContent>
      </w:r>
      <w:r w:rsidR="00B624A2" w:rsidRPr="00DE3FDF">
        <w:rPr>
          <w:rFonts w:eastAsia="Georgia"/>
          <w:b/>
          <w:i/>
          <w:iCs/>
          <w:color w:val="17365D"/>
        </w:rPr>
        <w:t>Education</w:t>
      </w:r>
      <w:r w:rsidR="00B624A2" w:rsidRPr="00DE3FDF">
        <w:rPr>
          <w:b/>
        </w:rPr>
        <w:t xml:space="preserve">              </w:t>
      </w:r>
    </w:p>
    <w:p w14:paraId="3349DC10" w14:textId="3CB89ED1" w:rsidR="00DE7F96" w:rsidRPr="00DE3FDF" w:rsidRDefault="009B2F43" w:rsidP="00DE7F96">
      <w:pPr>
        <w:jc w:val="both"/>
      </w:pPr>
      <w:r>
        <w:rPr>
          <w:b/>
        </w:rPr>
        <w:t>Fanshawe College</w:t>
      </w:r>
      <w:r w:rsidR="00DE7F96" w:rsidRPr="00DE3FDF">
        <w:rPr>
          <w:b/>
        </w:rPr>
        <w:t xml:space="preserve">, </w:t>
      </w:r>
      <w:r>
        <w:rPr>
          <w:b/>
        </w:rPr>
        <w:t>London</w:t>
      </w:r>
      <w:r w:rsidR="00DE7F96" w:rsidRPr="00DE3FDF">
        <w:rPr>
          <w:b/>
        </w:rPr>
        <w:t xml:space="preserve">, Ontario                                                    </w:t>
      </w:r>
      <w:r w:rsidR="005E6952">
        <w:rPr>
          <w:b/>
        </w:rPr>
        <w:t>Sept 2021 - Present</w:t>
      </w:r>
      <w:r w:rsidR="00DE7F96" w:rsidRPr="00DE3FDF">
        <w:rPr>
          <w:b/>
        </w:rPr>
        <w:t xml:space="preserve">             </w:t>
      </w:r>
    </w:p>
    <w:p w14:paraId="21E6C930" w14:textId="75274EFD" w:rsidR="00DE7F96" w:rsidRPr="00DE3FDF" w:rsidRDefault="000B1962" w:rsidP="00DE7F96">
      <w:pPr>
        <w:rPr>
          <w:i/>
          <w:iCs/>
        </w:rPr>
      </w:pPr>
      <w:r>
        <w:rPr>
          <w:i/>
          <w:iCs/>
        </w:rPr>
        <w:t>Computer Programming and Analysis</w:t>
      </w:r>
    </w:p>
    <w:p w14:paraId="23B2C5BC" w14:textId="77777777" w:rsidR="00DE7F96" w:rsidRDefault="00DE7F96" w:rsidP="00B624A2">
      <w:pPr>
        <w:jc w:val="both"/>
        <w:rPr>
          <w:b/>
        </w:rPr>
      </w:pPr>
    </w:p>
    <w:p w14:paraId="61670349" w14:textId="02738061" w:rsidR="00B624A2" w:rsidRPr="00DE3FDF" w:rsidRDefault="00B624A2" w:rsidP="00B624A2">
      <w:pPr>
        <w:jc w:val="both"/>
      </w:pPr>
      <w:r w:rsidRPr="00DE3FDF">
        <w:rPr>
          <w:b/>
        </w:rPr>
        <w:t xml:space="preserve">Fanshawe College, London, Ontario                                                   </w:t>
      </w:r>
      <w:r w:rsidR="000B1962">
        <w:rPr>
          <w:b/>
        </w:rPr>
        <w:t>Graduated</w:t>
      </w:r>
      <w:r w:rsidRPr="00DE3FDF">
        <w:rPr>
          <w:b/>
        </w:rPr>
        <w:t xml:space="preserve">              </w:t>
      </w:r>
    </w:p>
    <w:p w14:paraId="1AD7F9E9" w14:textId="70984D10" w:rsidR="00DE3FDF" w:rsidRPr="00DE3FDF" w:rsidRDefault="00B624A2" w:rsidP="00DE3FDF">
      <w:pPr>
        <w:rPr>
          <w:i/>
          <w:iCs/>
        </w:rPr>
      </w:pPr>
      <w:r w:rsidRPr="00DE3FDF">
        <w:rPr>
          <w:i/>
          <w:iCs/>
        </w:rPr>
        <w:t xml:space="preserve">Business </w:t>
      </w:r>
      <w:r w:rsidR="009B2F43">
        <w:rPr>
          <w:i/>
          <w:iCs/>
        </w:rPr>
        <w:t>Human Resources</w:t>
      </w:r>
    </w:p>
    <w:p w14:paraId="43934164" w14:textId="6A9B190A" w:rsidR="00B624A2" w:rsidRPr="00DE3FDF" w:rsidRDefault="00B624A2" w:rsidP="00B624A2">
      <w:pPr>
        <w:rPr>
          <w:i/>
          <w:iCs/>
        </w:rPr>
      </w:pPr>
      <w:r w:rsidRPr="00DE3FDF">
        <w:rPr>
          <w:i/>
          <w:iCs/>
        </w:rPr>
        <w:t xml:space="preserve"> </w:t>
      </w:r>
    </w:p>
    <w:p w14:paraId="006E39B6" w14:textId="2A739390" w:rsidR="009B2F43" w:rsidRDefault="009B2F43" w:rsidP="009B2F43">
      <w:pPr>
        <w:rPr>
          <w:b/>
          <w:bCs/>
        </w:rPr>
      </w:pPr>
      <w:r w:rsidRPr="009B2F43">
        <w:rPr>
          <w:b/>
          <w:bCs/>
        </w:rPr>
        <w:t>Fanshawe College, London, Ontario</w:t>
      </w:r>
      <w:r w:rsidR="000B1962">
        <w:rPr>
          <w:b/>
          <w:bCs/>
        </w:rPr>
        <w:tab/>
      </w:r>
      <w:r w:rsidR="000B1962">
        <w:rPr>
          <w:b/>
          <w:bCs/>
        </w:rPr>
        <w:tab/>
      </w:r>
      <w:r w:rsidR="000B1962">
        <w:rPr>
          <w:b/>
          <w:bCs/>
        </w:rPr>
        <w:tab/>
      </w:r>
      <w:r w:rsidR="000B1962">
        <w:rPr>
          <w:b/>
          <w:bCs/>
        </w:rPr>
        <w:tab/>
        <w:t xml:space="preserve">    Graduated</w:t>
      </w:r>
    </w:p>
    <w:p w14:paraId="2A5B3C15" w14:textId="12F63FE1" w:rsidR="009B2F43" w:rsidRDefault="009B2F43" w:rsidP="009B2F43">
      <w:pPr>
        <w:rPr>
          <w:i/>
          <w:iCs/>
        </w:rPr>
      </w:pPr>
      <w:r w:rsidRPr="009B2F43">
        <w:rPr>
          <w:i/>
          <w:iCs/>
        </w:rPr>
        <w:t>Business</w:t>
      </w:r>
    </w:p>
    <w:p w14:paraId="3CF91591" w14:textId="77777777" w:rsidR="009B2F43" w:rsidRPr="009B2F43" w:rsidRDefault="009B2F43" w:rsidP="009B2F43">
      <w:pPr>
        <w:rPr>
          <w:i/>
          <w:iCs/>
        </w:rPr>
      </w:pPr>
    </w:p>
    <w:p w14:paraId="1F459E1E" w14:textId="71414FE6" w:rsidR="00B624A2" w:rsidRPr="00DE3FDF" w:rsidRDefault="00B624A2" w:rsidP="00B624A2">
      <w:pPr>
        <w:jc w:val="both"/>
        <w:rPr>
          <w:rFonts w:eastAsia="Arial"/>
        </w:rPr>
      </w:pPr>
      <w:r w:rsidRPr="00DE3FDF">
        <w:rPr>
          <w:b/>
        </w:rPr>
        <w:t xml:space="preserve">              </w:t>
      </w:r>
      <w:r w:rsidRPr="00DE3FDF">
        <w:rPr>
          <w:rFonts w:eastAsia="Georgia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3727208" wp14:editId="488D59D3">
                <wp:simplePos x="0" y="0"/>
                <wp:positionH relativeFrom="column">
                  <wp:align>center</wp:align>
                </wp:positionH>
                <wp:positionV relativeFrom="paragraph">
                  <wp:posOffset>89535</wp:posOffset>
                </wp:positionV>
                <wp:extent cx="6480175" cy="17780"/>
                <wp:effectExtent l="0" t="0" r="0" b="7620"/>
                <wp:wrapNone/>
                <wp:docPr id="170964508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80175" cy="1778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D241" id="AutoShape 2" o:spid="_x0000_s1026" type="#_x0000_t32" style="position:absolute;margin-left:0;margin-top:7.05pt;width:510.25pt;height:1.4pt;flip:y;z-index:-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" strokecolor="gray" strokeweight="1pt">
                <v:stroke dashstyle="1 1" endcap="round"/>
                <o:lock v:ext="edit" shapetype="f"/>
              </v:shape>
            </w:pict>
          </mc:Fallback>
        </mc:AlternateContent>
      </w:r>
      <w:r w:rsidRPr="00DE3FDF">
        <w:rPr>
          <w:b/>
        </w:rPr>
        <w:t xml:space="preserve"> </w:t>
      </w:r>
    </w:p>
    <w:p w14:paraId="4BCB4DD0" w14:textId="40CF1A0E" w:rsidR="00B624A2" w:rsidRDefault="000B1962" w:rsidP="005E6952">
      <w:pPr>
        <w:jc w:val="both"/>
        <w:rPr>
          <w:b/>
        </w:rPr>
      </w:pPr>
      <w:r>
        <w:rPr>
          <w:rFonts w:eastAsia="Georgia"/>
          <w:b/>
          <w:i/>
          <w:iCs/>
          <w:color w:val="17365D"/>
        </w:rPr>
        <w:t>Skills</w:t>
      </w:r>
      <w:r w:rsidR="00B624A2" w:rsidRPr="00DE3FDF">
        <w:rPr>
          <w:b/>
        </w:rPr>
        <w:t xml:space="preserve">         </w:t>
      </w:r>
      <w:r w:rsidR="00B624A2" w:rsidRPr="00DE3FDF">
        <w:rPr>
          <w:b/>
        </w:rPr>
        <w:br/>
      </w:r>
      <w:r w:rsidR="00B2494E">
        <w:rPr>
          <w:b/>
        </w:rPr>
        <w:t xml:space="preserve">Database – </w:t>
      </w:r>
      <w:r w:rsidR="00B2494E" w:rsidRPr="00774702">
        <w:rPr>
          <w:bCs/>
        </w:rPr>
        <w:t>MySQL, MongoDB,</w:t>
      </w:r>
      <w:r w:rsidR="00471122" w:rsidRPr="00774702">
        <w:rPr>
          <w:bCs/>
        </w:rPr>
        <w:t xml:space="preserve"> Firebase</w:t>
      </w:r>
    </w:p>
    <w:p w14:paraId="59130D64" w14:textId="26956468" w:rsidR="00471122" w:rsidRPr="00774702" w:rsidRDefault="00471122" w:rsidP="005E6952">
      <w:pPr>
        <w:jc w:val="both"/>
        <w:rPr>
          <w:bCs/>
        </w:rPr>
      </w:pPr>
      <w:r>
        <w:rPr>
          <w:b/>
        </w:rPr>
        <w:t xml:space="preserve">Languages – </w:t>
      </w:r>
      <w:r w:rsidRPr="00774702">
        <w:rPr>
          <w:bCs/>
        </w:rPr>
        <w:t>C#, Java, HTML/CSS, JavaScript, SQL</w:t>
      </w:r>
    </w:p>
    <w:p w14:paraId="5D970D81" w14:textId="6A8F89CF" w:rsidR="00471122" w:rsidRDefault="002A0409" w:rsidP="005E6952">
      <w:pPr>
        <w:jc w:val="both"/>
        <w:rPr>
          <w:b/>
        </w:rPr>
      </w:pPr>
      <w:r>
        <w:rPr>
          <w:b/>
        </w:rPr>
        <w:t xml:space="preserve">Methodologies – </w:t>
      </w:r>
      <w:r w:rsidRPr="00774702">
        <w:rPr>
          <w:bCs/>
        </w:rPr>
        <w:t>Agile</w:t>
      </w:r>
    </w:p>
    <w:p w14:paraId="38191604" w14:textId="2D81BB32" w:rsidR="002A0409" w:rsidRPr="00774702" w:rsidRDefault="002A0409" w:rsidP="005E6952">
      <w:pPr>
        <w:jc w:val="both"/>
        <w:rPr>
          <w:bCs/>
        </w:rPr>
      </w:pPr>
      <w:r>
        <w:rPr>
          <w:b/>
        </w:rPr>
        <w:t xml:space="preserve">Frameworks – </w:t>
      </w:r>
      <w:r w:rsidRPr="00774702">
        <w:rPr>
          <w:bCs/>
        </w:rPr>
        <w:t>React, Vue, Expo</w:t>
      </w:r>
      <w:r w:rsidR="00BE76FC" w:rsidRPr="00774702">
        <w:rPr>
          <w:bCs/>
        </w:rPr>
        <w:t>, React-Native</w:t>
      </w:r>
    </w:p>
    <w:p w14:paraId="6944F22D" w14:textId="306DAABE" w:rsidR="00BE76FC" w:rsidRDefault="00BE76FC" w:rsidP="005E6952">
      <w:pPr>
        <w:jc w:val="both"/>
        <w:rPr>
          <w:b/>
        </w:rPr>
      </w:pPr>
      <w:r>
        <w:rPr>
          <w:b/>
        </w:rPr>
        <w:t xml:space="preserve">Architecture – </w:t>
      </w:r>
      <w:r w:rsidRPr="00774702">
        <w:rPr>
          <w:bCs/>
        </w:rPr>
        <w:t>Client/Server Application</w:t>
      </w:r>
    </w:p>
    <w:p w14:paraId="3AA7E1D4" w14:textId="523CF23F" w:rsidR="002A0409" w:rsidRDefault="002A0409" w:rsidP="005E6952">
      <w:pPr>
        <w:jc w:val="both"/>
        <w:rPr>
          <w:b/>
        </w:rPr>
      </w:pPr>
      <w:r>
        <w:rPr>
          <w:b/>
        </w:rPr>
        <w:t xml:space="preserve">Version Control – </w:t>
      </w:r>
      <w:r w:rsidRPr="00774702">
        <w:rPr>
          <w:bCs/>
        </w:rPr>
        <w:t>Git, GitHub</w:t>
      </w:r>
    </w:p>
    <w:p w14:paraId="0F17C9E1" w14:textId="12F6293E" w:rsidR="002A0409" w:rsidRPr="00774702" w:rsidRDefault="002A0409" w:rsidP="005E6952">
      <w:pPr>
        <w:jc w:val="both"/>
        <w:rPr>
          <w:bCs/>
        </w:rPr>
      </w:pPr>
      <w:r>
        <w:rPr>
          <w:b/>
        </w:rPr>
        <w:t xml:space="preserve">Tools </w:t>
      </w:r>
      <w:proofErr w:type="gramStart"/>
      <w:r>
        <w:rPr>
          <w:b/>
        </w:rPr>
        <w:t xml:space="preserve">-  </w:t>
      </w:r>
      <w:r w:rsidRPr="00774702">
        <w:rPr>
          <w:bCs/>
        </w:rPr>
        <w:t>Android</w:t>
      </w:r>
      <w:proofErr w:type="gramEnd"/>
      <w:r w:rsidRPr="00774702">
        <w:rPr>
          <w:bCs/>
        </w:rPr>
        <w:t xml:space="preserve"> Studio, </w:t>
      </w:r>
      <w:proofErr w:type="spellStart"/>
      <w:r w:rsidRPr="00774702">
        <w:rPr>
          <w:bCs/>
        </w:rPr>
        <w:t>VsCode</w:t>
      </w:r>
      <w:proofErr w:type="spellEnd"/>
      <w:r w:rsidRPr="00774702">
        <w:rPr>
          <w:bCs/>
        </w:rPr>
        <w:t>, Visual Studio</w:t>
      </w:r>
    </w:p>
    <w:p w14:paraId="6C3CF509" w14:textId="77777777" w:rsidR="00471122" w:rsidRPr="00DE3FDF" w:rsidRDefault="00471122" w:rsidP="005E6952">
      <w:pPr>
        <w:jc w:val="both"/>
        <w:rPr>
          <w:i/>
          <w:iCs/>
        </w:rPr>
      </w:pPr>
    </w:p>
    <w:p w14:paraId="3064743C" w14:textId="195FB741" w:rsidR="00A210F6" w:rsidRDefault="00B624A2" w:rsidP="00A210F6">
      <w:pPr>
        <w:spacing w:before="100" w:beforeAutospacing="1" w:after="100" w:afterAutospacing="1"/>
      </w:pPr>
      <w:r w:rsidRPr="00DE3FDF">
        <w:rPr>
          <w:rFonts w:eastAsia="Georg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BBC0FA" wp14:editId="4AE7220B">
                <wp:simplePos x="0" y="0"/>
                <wp:positionH relativeFrom="column">
                  <wp:align>center</wp:align>
                </wp:positionH>
                <wp:positionV relativeFrom="paragraph">
                  <wp:posOffset>89535</wp:posOffset>
                </wp:positionV>
                <wp:extent cx="6480175" cy="17780"/>
                <wp:effectExtent l="0" t="0" r="0" b="7620"/>
                <wp:wrapNone/>
                <wp:docPr id="332129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80175" cy="1778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BED9" id="AutoShape 2" o:spid="_x0000_s1026" type="#_x0000_t32" style="position:absolute;margin-left:0;margin-top:7.05pt;width:510.25pt;height:1.4pt;flip:y;z-index:-2516531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" strokecolor="gray" strokeweight="1pt">
                <v:stroke dashstyle="1 1" endcap="round"/>
                <o:lock v:ext="edit" shapetype="f"/>
              </v:shape>
            </w:pict>
          </mc:Fallback>
        </mc:AlternateContent>
      </w:r>
      <w:r w:rsidR="00DE3FDF" w:rsidRPr="00DE3FDF">
        <w:rPr>
          <w:rFonts w:eastAsia="Georgia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2510673" wp14:editId="797121E5">
                <wp:simplePos x="0" y="0"/>
                <wp:positionH relativeFrom="column">
                  <wp:align>center</wp:align>
                </wp:positionH>
                <wp:positionV relativeFrom="paragraph">
                  <wp:posOffset>89535</wp:posOffset>
                </wp:positionV>
                <wp:extent cx="6480175" cy="17780"/>
                <wp:effectExtent l="0" t="0" r="0" b="7620"/>
                <wp:wrapNone/>
                <wp:docPr id="12353919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80175" cy="1778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5D3BE" id="AutoShape 3" o:spid="_x0000_s1026" type="#_x0000_t32" style="position:absolute;margin-left:0;margin-top:7.05pt;width:510.25pt;height:1.4pt;flip:y;z-index:-2516480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" strokecolor="gray" strokeweight="1pt">
                <v:stroke dashstyle="1 1" endcap="round"/>
                <o:lock v:ext="edit" shapetype="f"/>
              </v:shape>
            </w:pict>
          </mc:Fallback>
        </mc:AlternateContent>
      </w:r>
      <w:r w:rsidR="00DE3FDF" w:rsidRPr="00DE3FDF">
        <w:rPr>
          <w:rFonts w:eastAsia="Georgia"/>
          <w:b/>
          <w:i/>
          <w:iCs/>
          <w:color w:val="17365D"/>
        </w:rPr>
        <w:t>Experienc</w:t>
      </w:r>
      <w:r w:rsidR="00DE3FDF">
        <w:rPr>
          <w:rFonts w:eastAsia="Georgia"/>
          <w:b/>
          <w:i/>
          <w:iCs/>
          <w:color w:val="17365D"/>
        </w:rPr>
        <w:t>e</w:t>
      </w:r>
      <w:r w:rsidR="00FC623B">
        <w:rPr>
          <w:rFonts w:eastAsia="Georgia"/>
          <w:b/>
          <w:i/>
          <w:iCs/>
          <w:color w:val="17365D"/>
        </w:rPr>
        <w:br/>
      </w:r>
      <w:r w:rsidR="00DE3FDF">
        <w:rPr>
          <w:rFonts w:eastAsia="Georgia"/>
          <w:b/>
          <w:i/>
          <w:iCs/>
          <w:color w:val="17365D"/>
        </w:rPr>
        <w:br/>
      </w:r>
      <w:r w:rsidR="000B1962">
        <w:rPr>
          <w:rStyle w:val="Strong"/>
          <w:rFonts w:eastAsia="Arial"/>
        </w:rPr>
        <w:t>Software Quality Assurance Analyst Coop</w:t>
      </w:r>
      <w:r w:rsidR="00A210F6">
        <w:br/>
      </w:r>
      <w:r w:rsidR="000B1962">
        <w:rPr>
          <w:rStyle w:val="Emphasis"/>
        </w:rPr>
        <w:t>Libro Credit Union, London, Ontario</w:t>
      </w:r>
      <w:r w:rsidR="00A210F6">
        <w:br/>
      </w:r>
      <w:r w:rsidR="000B1962">
        <w:rPr>
          <w:rStyle w:val="Emphasis"/>
        </w:rPr>
        <w:t>September</w:t>
      </w:r>
      <w:r w:rsidR="00A210F6">
        <w:rPr>
          <w:rStyle w:val="Emphasis"/>
        </w:rPr>
        <w:t xml:space="preserve"> 202</w:t>
      </w:r>
      <w:r w:rsidR="000B1962">
        <w:rPr>
          <w:rStyle w:val="Emphasis"/>
        </w:rPr>
        <w:t>3</w:t>
      </w:r>
      <w:r w:rsidR="00A210F6">
        <w:rPr>
          <w:rStyle w:val="Emphasis"/>
        </w:rPr>
        <w:t xml:space="preserve"> to </w:t>
      </w:r>
      <w:r w:rsidR="000B1962">
        <w:rPr>
          <w:rStyle w:val="Emphasis"/>
        </w:rPr>
        <w:t>December 2023</w:t>
      </w:r>
    </w:p>
    <w:p w14:paraId="3FE53A40" w14:textId="58A2F782" w:rsidR="000B1962" w:rsidRPr="000B1962" w:rsidRDefault="000B1962" w:rsidP="000B1962">
      <w:pPr>
        <w:pStyle w:val="ListParagraph"/>
        <w:numPr>
          <w:ilvl w:val="0"/>
          <w:numId w:val="40"/>
        </w:numPr>
      </w:pPr>
      <w:r w:rsidRPr="000B1962">
        <w:t>Documented the results of system testing to ensure compliance with specified requirements</w:t>
      </w:r>
    </w:p>
    <w:p w14:paraId="57F86CFC" w14:textId="77777777" w:rsidR="000B1962" w:rsidRPr="000B1962" w:rsidRDefault="000B1962" w:rsidP="000B1962">
      <w:pPr>
        <w:pStyle w:val="ListParagraph"/>
        <w:numPr>
          <w:ilvl w:val="0"/>
          <w:numId w:val="40"/>
        </w:numPr>
      </w:pPr>
      <w:r w:rsidRPr="000B1962">
        <w:t>Tested online and mobile banking apps and created detailed bug reports</w:t>
      </w:r>
    </w:p>
    <w:p w14:paraId="7079E12D" w14:textId="77777777" w:rsidR="000B1962" w:rsidRPr="000B1962" w:rsidRDefault="000B1962" w:rsidP="000B1962">
      <w:pPr>
        <w:pStyle w:val="ListParagraph"/>
        <w:numPr>
          <w:ilvl w:val="0"/>
          <w:numId w:val="40"/>
        </w:numPr>
      </w:pPr>
      <w:r w:rsidRPr="000B1962">
        <w:t xml:space="preserve">Monitored data errors and reported them into </w:t>
      </w:r>
      <w:proofErr w:type="spellStart"/>
      <w:r w:rsidRPr="000B1962">
        <w:t>SmartSheet</w:t>
      </w:r>
      <w:proofErr w:type="spellEnd"/>
      <w:r w:rsidRPr="000B1962">
        <w:t xml:space="preserve"> daily</w:t>
      </w:r>
    </w:p>
    <w:p w14:paraId="691FA02F" w14:textId="726C50A3" w:rsidR="00A210F6" w:rsidRPr="000B1962" w:rsidRDefault="000B1962" w:rsidP="000B1962">
      <w:pPr>
        <w:pStyle w:val="ListParagraph"/>
        <w:numPr>
          <w:ilvl w:val="0"/>
          <w:numId w:val="40"/>
        </w:numPr>
        <w:rPr>
          <w:rStyle w:val="Strong"/>
          <w:b w:val="0"/>
          <w:bCs w:val="0"/>
        </w:rPr>
      </w:pPr>
      <w:r w:rsidRPr="000B1962">
        <w:t>Assisted with data entry projects supporting other departments</w:t>
      </w:r>
    </w:p>
    <w:p w14:paraId="15550530" w14:textId="77777777" w:rsidR="00271C10" w:rsidRPr="00530BD5" w:rsidRDefault="00271C10" w:rsidP="0018337B">
      <w:pPr>
        <w:rPr>
          <w:rFonts w:ascii="adineue PRO Cyr TT Light" w:hAnsi="adineue PRO Cyr TT Light" w:cs="Calibri"/>
        </w:rPr>
      </w:pPr>
    </w:p>
    <w:sectPr w:rsidR="00271C10" w:rsidRPr="00530BD5" w:rsidSect="0047723B">
      <w:headerReference w:type="default" r:id="rId9"/>
      <w:footerReference w:type="default" r:id="rId10"/>
      <w:pgSz w:w="12240" w:h="15840"/>
      <w:pgMar w:top="425" w:right="1134" w:bottom="425" w:left="1134" w:header="73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BBB4E" w14:textId="77777777" w:rsidR="00002044" w:rsidRDefault="00002044">
      <w:r>
        <w:separator/>
      </w:r>
    </w:p>
  </w:endnote>
  <w:endnote w:type="continuationSeparator" w:id="0">
    <w:p w14:paraId="275DD8E2" w14:textId="77777777" w:rsidR="00002044" w:rsidRDefault="0000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ineue PRO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iHaus">
    <w:altName w:val="Calibri"/>
    <w:panose1 w:val="020B0604020202020204"/>
    <w:charset w:val="00"/>
    <w:family w:val="auto"/>
    <w:pitch w:val="variable"/>
    <w:sig w:usb0="800000AF" w:usb1="50000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ineue PRO Cyr TT Light">
    <w:altName w:val="Calibri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8BF1B" w14:textId="77777777" w:rsidR="006B477A" w:rsidRPr="00D11965" w:rsidRDefault="006B477A" w:rsidP="00D11965">
    <w:pPr>
      <w:pStyle w:val="Footer"/>
      <w:framePr w:wrap="around"/>
    </w:pPr>
    <w:r w:rsidRPr="00D11965">
      <w:t xml:space="preserve">Page | </w:t>
    </w:r>
    <w:r w:rsidRPr="00D11965">
      <w:rPr>
        <w:noProof w:val="0"/>
      </w:rPr>
      <w:fldChar w:fldCharType="begin"/>
    </w:r>
    <w:r w:rsidRPr="00D11965">
      <w:instrText xml:space="preserve"> PAGE   \* MERGEFORMAT </w:instrText>
    </w:r>
    <w:r w:rsidRPr="00D11965">
      <w:rPr>
        <w:noProof w:val="0"/>
      </w:rPr>
      <w:fldChar w:fldCharType="separate"/>
    </w:r>
    <w:r w:rsidRPr="00D11965">
      <w:t>2</w:t>
    </w:r>
    <w:r w:rsidRPr="00D11965">
      <w:fldChar w:fldCharType="end"/>
    </w:r>
  </w:p>
  <w:p w14:paraId="71085A54" w14:textId="77777777" w:rsidR="00283E0D" w:rsidRDefault="00283E0D" w:rsidP="00D11965">
    <w:pPr>
      <w:pStyle w:val="Footer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C6E6B" w14:textId="77777777" w:rsidR="00002044" w:rsidRDefault="00002044">
      <w:r>
        <w:separator/>
      </w:r>
    </w:p>
  </w:footnote>
  <w:footnote w:type="continuationSeparator" w:id="0">
    <w:p w14:paraId="0F846A60" w14:textId="77777777" w:rsidR="00002044" w:rsidRDefault="00002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996D9" w14:textId="77777777" w:rsidR="00283E0D" w:rsidRPr="00FF67C8" w:rsidRDefault="001A3032" w:rsidP="00283E0D">
    <w:pPr>
      <w:rPr>
        <w:rFonts w:ascii="Georgia" w:hAnsi="Georgia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0" wp14:anchorId="374A0670" wp14:editId="2DE5C716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200900" cy="209550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068" w:type="dxa"/>
      <w:tblLook w:val="0000" w:firstRow="0" w:lastRow="0" w:firstColumn="0" w:lastColumn="0" w:noHBand="0" w:noVBand="0"/>
    </w:tblPr>
    <w:tblGrid>
      <w:gridCol w:w="6691"/>
      <w:gridCol w:w="3377"/>
    </w:tblGrid>
    <w:tr w:rsidR="00283E0D" w:rsidRPr="001E11C6" w14:paraId="6FE49857" w14:textId="77777777" w:rsidTr="0096619C">
      <w:trPr>
        <w:trHeight w:val="1042"/>
      </w:trPr>
      <w:tc>
        <w:tcPr>
          <w:tcW w:w="669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D2CE19F" w14:textId="0B32C775" w:rsidR="00283E0D" w:rsidRPr="001E11C6" w:rsidRDefault="009B2F43" w:rsidP="00F34A27">
          <w:pPr>
            <w:ind w:right="360"/>
            <w:rPr>
              <w:rFonts w:eastAsia="Georgia"/>
              <w:i/>
              <w:iCs/>
              <w:color w:val="000000" w:themeColor="text1"/>
              <w:sz w:val="56"/>
              <w:szCs w:val="56"/>
            </w:rPr>
          </w:pPr>
          <w:r>
            <w:rPr>
              <w:rFonts w:eastAsia="Georgia"/>
              <w:color w:val="000000" w:themeColor="text1"/>
              <w:sz w:val="56"/>
              <w:szCs w:val="56"/>
            </w:rPr>
            <w:t>Keith</w:t>
          </w:r>
          <w:r w:rsidR="00494029" w:rsidRPr="00F34A27">
            <w:rPr>
              <w:rFonts w:eastAsia="Georgia"/>
              <w:color w:val="000000" w:themeColor="text1"/>
              <w:sz w:val="56"/>
              <w:szCs w:val="56"/>
            </w:rPr>
            <w:t xml:space="preserve"> </w:t>
          </w:r>
          <w:r>
            <w:rPr>
              <w:rFonts w:eastAsia="Georgia"/>
              <w:color w:val="000000" w:themeColor="text1"/>
              <w:sz w:val="56"/>
              <w:szCs w:val="56"/>
            </w:rPr>
            <w:t>Edwards</w:t>
          </w:r>
          <w:r w:rsidR="001E11C6" w:rsidRPr="001E11C6">
            <w:rPr>
              <w:rFonts w:eastAsia="Georgia"/>
              <w:color w:val="000000" w:themeColor="text1"/>
              <w:sz w:val="56"/>
              <w:szCs w:val="56"/>
            </w:rPr>
            <w:br/>
          </w:r>
        </w:p>
      </w:tc>
      <w:tc>
        <w:tcPr>
          <w:tcW w:w="3377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B7418B4" w14:textId="1CD73E61" w:rsidR="00283E0D" w:rsidRPr="001E11C6" w:rsidRDefault="009B2F43" w:rsidP="00584CD4">
          <w:pPr>
            <w:ind w:right="360"/>
            <w:rPr>
              <w:color w:val="000000" w:themeColor="text1"/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London</w:t>
          </w:r>
          <w:r w:rsidR="001E11C6" w:rsidRPr="001E11C6">
            <w:rPr>
              <w:color w:val="000000" w:themeColor="text1"/>
              <w:sz w:val="20"/>
              <w:szCs w:val="20"/>
            </w:rPr>
            <w:t xml:space="preserve">, Ontario </w:t>
          </w:r>
          <w:r w:rsidR="001E11C6" w:rsidRPr="001E11C6">
            <w:rPr>
              <w:color w:val="000000" w:themeColor="text1"/>
              <w:sz w:val="20"/>
              <w:szCs w:val="20"/>
            </w:rPr>
            <w:br/>
          </w:r>
          <w:r w:rsidR="00283E0D" w:rsidRPr="001E11C6">
            <w:rPr>
              <w:color w:val="000000" w:themeColor="text1"/>
              <w:sz w:val="20"/>
              <w:szCs w:val="20"/>
            </w:rPr>
            <w:t>(</w:t>
          </w:r>
          <w:r>
            <w:rPr>
              <w:color w:val="000000" w:themeColor="text1"/>
              <w:sz w:val="20"/>
              <w:szCs w:val="20"/>
            </w:rPr>
            <w:t>519</w:t>
          </w:r>
          <w:r w:rsidR="00283E0D" w:rsidRPr="001E11C6">
            <w:rPr>
              <w:color w:val="000000" w:themeColor="text1"/>
              <w:sz w:val="20"/>
              <w:szCs w:val="20"/>
            </w:rPr>
            <w:t xml:space="preserve">) </w:t>
          </w:r>
          <w:r>
            <w:rPr>
              <w:color w:val="000000" w:themeColor="text1"/>
              <w:sz w:val="20"/>
              <w:szCs w:val="20"/>
            </w:rPr>
            <w:t>636</w:t>
          </w:r>
          <w:r w:rsidR="00283E0D" w:rsidRPr="001E11C6">
            <w:rPr>
              <w:color w:val="000000" w:themeColor="text1"/>
              <w:sz w:val="20"/>
              <w:szCs w:val="20"/>
            </w:rPr>
            <w:t>-</w:t>
          </w:r>
          <w:r>
            <w:rPr>
              <w:color w:val="000000" w:themeColor="text1"/>
              <w:sz w:val="20"/>
              <w:szCs w:val="20"/>
            </w:rPr>
            <w:t>2559</w:t>
          </w:r>
          <w:r w:rsidR="001E11C6" w:rsidRPr="001E11C6">
            <w:rPr>
              <w:color w:val="000000" w:themeColor="text1"/>
              <w:sz w:val="20"/>
              <w:szCs w:val="20"/>
            </w:rPr>
            <w:br/>
          </w:r>
          <w:r>
            <w:rPr>
              <w:sz w:val="20"/>
              <w:szCs w:val="20"/>
            </w:rPr>
            <w:t>keith</w:t>
          </w:r>
          <w:r w:rsidR="00712728" w:rsidRPr="0096619C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edwardsk</w:t>
          </w:r>
          <w:r w:rsidR="00712728" w:rsidRPr="0096619C">
            <w:rPr>
              <w:sz w:val="20"/>
              <w:szCs w:val="20"/>
            </w:rPr>
            <w:t>@</w:t>
          </w:r>
          <w:r>
            <w:rPr>
              <w:sz w:val="20"/>
              <w:szCs w:val="20"/>
            </w:rPr>
            <w:t>hotmail.com</w:t>
          </w:r>
          <w:r w:rsidR="00DE3FDF" w:rsidRPr="0096619C">
            <w:rPr>
              <w:sz w:val="20"/>
              <w:szCs w:val="20"/>
            </w:rPr>
            <w:br/>
          </w:r>
          <w:r w:rsidR="0096619C" w:rsidRPr="0096619C">
            <w:rPr>
              <w:sz w:val="20"/>
              <w:szCs w:val="20"/>
            </w:rPr>
            <w:t>www.linkedin.com/in/</w:t>
          </w:r>
          <w:r>
            <w:rPr>
              <w:sz w:val="20"/>
              <w:szCs w:val="20"/>
            </w:rPr>
            <w:t>keith-edwards13</w:t>
          </w:r>
        </w:p>
      </w:tc>
    </w:tr>
  </w:tbl>
  <w:p w14:paraId="2FB5317A" w14:textId="77777777" w:rsidR="00283E0D" w:rsidRDefault="00283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17BE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E8EA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F073A"/>
    <w:multiLevelType w:val="hybridMultilevel"/>
    <w:tmpl w:val="DCAC4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DB6054"/>
    <w:multiLevelType w:val="hybridMultilevel"/>
    <w:tmpl w:val="A862556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0A9714F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CE3FA3"/>
    <w:multiLevelType w:val="hybridMultilevel"/>
    <w:tmpl w:val="15361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A849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EDB2A1B"/>
    <w:multiLevelType w:val="hybridMultilevel"/>
    <w:tmpl w:val="FA0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87C5A"/>
    <w:multiLevelType w:val="hybridMultilevel"/>
    <w:tmpl w:val="9E4C3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C2959"/>
    <w:multiLevelType w:val="hybridMultilevel"/>
    <w:tmpl w:val="9F6E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46F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6A049D"/>
    <w:multiLevelType w:val="hybridMultilevel"/>
    <w:tmpl w:val="51E43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750390"/>
    <w:multiLevelType w:val="hybridMultilevel"/>
    <w:tmpl w:val="AD0E7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A1878"/>
    <w:multiLevelType w:val="hybridMultilevel"/>
    <w:tmpl w:val="EA647FF6"/>
    <w:lvl w:ilvl="0" w:tplc="AD5E80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EC6A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A1CB9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022001B"/>
    <w:multiLevelType w:val="hybridMultilevel"/>
    <w:tmpl w:val="842C3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5A07B7"/>
    <w:multiLevelType w:val="hybridMultilevel"/>
    <w:tmpl w:val="5D2E420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66A655B"/>
    <w:multiLevelType w:val="multilevel"/>
    <w:tmpl w:val="1D8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12FF8"/>
    <w:multiLevelType w:val="hybridMultilevel"/>
    <w:tmpl w:val="C3AAEDD0"/>
    <w:lvl w:ilvl="0" w:tplc="7C50745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B6F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479FE5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4F44228"/>
    <w:multiLevelType w:val="hybridMultilevel"/>
    <w:tmpl w:val="6A8CE9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378815A6"/>
    <w:multiLevelType w:val="multilevel"/>
    <w:tmpl w:val="5CE0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53C49"/>
    <w:multiLevelType w:val="multilevel"/>
    <w:tmpl w:val="0C0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80094"/>
    <w:multiLevelType w:val="hybridMultilevel"/>
    <w:tmpl w:val="A5B82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EC2C26"/>
    <w:multiLevelType w:val="hybridMultilevel"/>
    <w:tmpl w:val="E82C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021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2377584"/>
    <w:multiLevelType w:val="multilevel"/>
    <w:tmpl w:val="384E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E0277"/>
    <w:multiLevelType w:val="multilevel"/>
    <w:tmpl w:val="706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A300AE"/>
    <w:multiLevelType w:val="multilevel"/>
    <w:tmpl w:val="6006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E0639"/>
    <w:multiLevelType w:val="hybridMultilevel"/>
    <w:tmpl w:val="C11A9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95D39F7"/>
    <w:multiLevelType w:val="hybridMultilevel"/>
    <w:tmpl w:val="016E340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3" w15:restartNumberingAfterBreak="0">
    <w:nsid w:val="4FA95E3A"/>
    <w:multiLevelType w:val="hybridMultilevel"/>
    <w:tmpl w:val="60D06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1E42F8"/>
    <w:multiLevelType w:val="multilevel"/>
    <w:tmpl w:val="BFE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8624C5"/>
    <w:multiLevelType w:val="hybridMultilevel"/>
    <w:tmpl w:val="A39E5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DD4652"/>
    <w:multiLevelType w:val="hybridMultilevel"/>
    <w:tmpl w:val="DABAC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0372BF"/>
    <w:multiLevelType w:val="multilevel"/>
    <w:tmpl w:val="9C7A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970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E996CC6"/>
    <w:multiLevelType w:val="hybridMultilevel"/>
    <w:tmpl w:val="66E865D8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0" w15:restartNumberingAfterBreak="0">
    <w:nsid w:val="64D76AE2"/>
    <w:multiLevelType w:val="hybridMultilevel"/>
    <w:tmpl w:val="ECD8A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5EE2527"/>
    <w:multiLevelType w:val="hybridMultilevel"/>
    <w:tmpl w:val="0A04BE8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2" w15:restartNumberingAfterBreak="0">
    <w:nsid w:val="66F516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F573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32F63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61542E5"/>
    <w:multiLevelType w:val="hybridMultilevel"/>
    <w:tmpl w:val="347E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21C18"/>
    <w:multiLevelType w:val="hybridMultilevel"/>
    <w:tmpl w:val="0534FA7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415976310">
    <w:abstractNumId w:val="27"/>
  </w:num>
  <w:num w:numId="2" w16cid:durableId="1047486778">
    <w:abstractNumId w:val="13"/>
  </w:num>
  <w:num w:numId="3" w16cid:durableId="802309534">
    <w:abstractNumId w:val="38"/>
  </w:num>
  <w:num w:numId="4" w16cid:durableId="250940159">
    <w:abstractNumId w:val="43"/>
  </w:num>
  <w:num w:numId="5" w16cid:durableId="264463975">
    <w:abstractNumId w:val="6"/>
  </w:num>
  <w:num w:numId="6" w16cid:durableId="1434788956">
    <w:abstractNumId w:val="25"/>
  </w:num>
  <w:num w:numId="7" w16cid:durableId="65425126">
    <w:abstractNumId w:val="36"/>
  </w:num>
  <w:num w:numId="8" w16cid:durableId="266276088">
    <w:abstractNumId w:val="35"/>
  </w:num>
  <w:num w:numId="9" w16cid:durableId="805316781">
    <w:abstractNumId w:val="45"/>
  </w:num>
  <w:num w:numId="10" w16cid:durableId="552934923">
    <w:abstractNumId w:val="32"/>
  </w:num>
  <w:num w:numId="11" w16cid:durableId="1354726511">
    <w:abstractNumId w:val="41"/>
  </w:num>
  <w:num w:numId="12" w16cid:durableId="1867062681">
    <w:abstractNumId w:val="22"/>
  </w:num>
  <w:num w:numId="13" w16cid:durableId="532422457">
    <w:abstractNumId w:val="46"/>
  </w:num>
  <w:num w:numId="14" w16cid:durableId="144585658">
    <w:abstractNumId w:val="7"/>
  </w:num>
  <w:num w:numId="15" w16cid:durableId="669143169">
    <w:abstractNumId w:val="39"/>
  </w:num>
  <w:num w:numId="16" w16cid:durableId="637732172">
    <w:abstractNumId w:val="3"/>
  </w:num>
  <w:num w:numId="17" w16cid:durableId="1580283269">
    <w:abstractNumId w:val="28"/>
  </w:num>
  <w:num w:numId="18" w16cid:durableId="1646930438">
    <w:abstractNumId w:val="4"/>
  </w:num>
  <w:num w:numId="19" w16cid:durableId="1592927505">
    <w:abstractNumId w:val="44"/>
  </w:num>
  <w:num w:numId="20" w16cid:durableId="877358098">
    <w:abstractNumId w:val="1"/>
  </w:num>
  <w:num w:numId="21" w16cid:durableId="1085688522">
    <w:abstractNumId w:val="20"/>
  </w:num>
  <w:num w:numId="22" w16cid:durableId="1900050905">
    <w:abstractNumId w:val="15"/>
  </w:num>
  <w:num w:numId="23" w16cid:durableId="1025981489">
    <w:abstractNumId w:val="21"/>
  </w:num>
  <w:num w:numId="24" w16cid:durableId="1465586230">
    <w:abstractNumId w:val="0"/>
  </w:num>
  <w:num w:numId="25" w16cid:durableId="1202285127">
    <w:abstractNumId w:val="14"/>
  </w:num>
  <w:num w:numId="26" w16cid:durableId="1339887086">
    <w:abstractNumId w:val="16"/>
  </w:num>
  <w:num w:numId="27" w16cid:durableId="962422449">
    <w:abstractNumId w:val="10"/>
  </w:num>
  <w:num w:numId="28" w16cid:durableId="1535577071">
    <w:abstractNumId w:val="42"/>
  </w:num>
  <w:num w:numId="29" w16cid:durableId="668100900">
    <w:abstractNumId w:val="40"/>
  </w:num>
  <w:num w:numId="30" w16cid:durableId="1526820300">
    <w:abstractNumId w:val="2"/>
  </w:num>
  <w:num w:numId="31" w16cid:durableId="1377241523">
    <w:abstractNumId w:val="31"/>
  </w:num>
  <w:num w:numId="32" w16cid:durableId="355930983">
    <w:abstractNumId w:val="11"/>
  </w:num>
  <w:num w:numId="33" w16cid:durableId="848372297">
    <w:abstractNumId w:val="5"/>
  </w:num>
  <w:num w:numId="34" w16cid:durableId="997882272">
    <w:abstractNumId w:val="33"/>
  </w:num>
  <w:num w:numId="35" w16cid:durableId="877621919">
    <w:abstractNumId w:val="12"/>
  </w:num>
  <w:num w:numId="36" w16cid:durableId="912198033">
    <w:abstractNumId w:val="17"/>
  </w:num>
  <w:num w:numId="37" w16cid:durableId="1115560157">
    <w:abstractNumId w:val="8"/>
  </w:num>
  <w:num w:numId="38" w16cid:durableId="408695422">
    <w:abstractNumId w:val="26"/>
  </w:num>
  <w:num w:numId="39" w16cid:durableId="526794590">
    <w:abstractNumId w:val="19"/>
  </w:num>
  <w:num w:numId="40" w16cid:durableId="1927569823">
    <w:abstractNumId w:val="9"/>
  </w:num>
  <w:num w:numId="41" w16cid:durableId="521282266">
    <w:abstractNumId w:val="37"/>
  </w:num>
  <w:num w:numId="42" w16cid:durableId="1210262510">
    <w:abstractNumId w:val="23"/>
  </w:num>
  <w:num w:numId="43" w16cid:durableId="2082872967">
    <w:abstractNumId w:val="18"/>
  </w:num>
  <w:num w:numId="44" w16cid:durableId="1127698371">
    <w:abstractNumId w:val="34"/>
  </w:num>
  <w:num w:numId="45" w16cid:durableId="327289798">
    <w:abstractNumId w:val="24"/>
  </w:num>
  <w:num w:numId="46" w16cid:durableId="441808509">
    <w:abstractNumId w:val="30"/>
  </w:num>
  <w:num w:numId="47" w16cid:durableId="57810212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2044"/>
    <w:rsid w:val="00013E51"/>
    <w:rsid w:val="000372C9"/>
    <w:rsid w:val="00037A96"/>
    <w:rsid w:val="0004028F"/>
    <w:rsid w:val="00066FA1"/>
    <w:rsid w:val="000812BD"/>
    <w:rsid w:val="000A55DD"/>
    <w:rsid w:val="000A5A7A"/>
    <w:rsid w:val="000B1962"/>
    <w:rsid w:val="000B5A90"/>
    <w:rsid w:val="000B6871"/>
    <w:rsid w:val="000C118F"/>
    <w:rsid w:val="000C74CF"/>
    <w:rsid w:val="000D5E40"/>
    <w:rsid w:val="000E43A6"/>
    <w:rsid w:val="000E7FFD"/>
    <w:rsid w:val="000F0DE7"/>
    <w:rsid w:val="000F2855"/>
    <w:rsid w:val="000F7ACD"/>
    <w:rsid w:val="001030AA"/>
    <w:rsid w:val="0010629E"/>
    <w:rsid w:val="00127379"/>
    <w:rsid w:val="00133398"/>
    <w:rsid w:val="00135ED4"/>
    <w:rsid w:val="00146045"/>
    <w:rsid w:val="00160E7C"/>
    <w:rsid w:val="0018337B"/>
    <w:rsid w:val="001A3032"/>
    <w:rsid w:val="001B5D2A"/>
    <w:rsid w:val="001D393D"/>
    <w:rsid w:val="001E11C6"/>
    <w:rsid w:val="001E4A8A"/>
    <w:rsid w:val="001E734D"/>
    <w:rsid w:val="001F030C"/>
    <w:rsid w:val="00206C66"/>
    <w:rsid w:val="00207B5E"/>
    <w:rsid w:val="00220F10"/>
    <w:rsid w:val="00221EFE"/>
    <w:rsid w:val="00225880"/>
    <w:rsid w:val="002263EC"/>
    <w:rsid w:val="00234D2A"/>
    <w:rsid w:val="0023640C"/>
    <w:rsid w:val="00240B0C"/>
    <w:rsid w:val="002422B3"/>
    <w:rsid w:val="00243788"/>
    <w:rsid w:val="00245C6C"/>
    <w:rsid w:val="00251DD2"/>
    <w:rsid w:val="00252E80"/>
    <w:rsid w:val="0025368C"/>
    <w:rsid w:val="0025404A"/>
    <w:rsid w:val="00266BBC"/>
    <w:rsid w:val="00271C10"/>
    <w:rsid w:val="00274DE3"/>
    <w:rsid w:val="002754FA"/>
    <w:rsid w:val="002831E7"/>
    <w:rsid w:val="00283E0D"/>
    <w:rsid w:val="0028567B"/>
    <w:rsid w:val="00286D60"/>
    <w:rsid w:val="00287DF4"/>
    <w:rsid w:val="002A0409"/>
    <w:rsid w:val="002A05B9"/>
    <w:rsid w:val="002A782B"/>
    <w:rsid w:val="002B000F"/>
    <w:rsid w:val="002C1834"/>
    <w:rsid w:val="002C5F47"/>
    <w:rsid w:val="002D3104"/>
    <w:rsid w:val="002E1AE2"/>
    <w:rsid w:val="002E2579"/>
    <w:rsid w:val="002F20E6"/>
    <w:rsid w:val="002F6709"/>
    <w:rsid w:val="002F71BA"/>
    <w:rsid w:val="003041D0"/>
    <w:rsid w:val="003112FE"/>
    <w:rsid w:val="003114FA"/>
    <w:rsid w:val="00317D7B"/>
    <w:rsid w:val="0032373B"/>
    <w:rsid w:val="00332BCC"/>
    <w:rsid w:val="003467DA"/>
    <w:rsid w:val="00352194"/>
    <w:rsid w:val="003575D7"/>
    <w:rsid w:val="00376AA9"/>
    <w:rsid w:val="003778B4"/>
    <w:rsid w:val="00382F6E"/>
    <w:rsid w:val="00395A07"/>
    <w:rsid w:val="003B36ED"/>
    <w:rsid w:val="003B3B88"/>
    <w:rsid w:val="003B517E"/>
    <w:rsid w:val="003C15A9"/>
    <w:rsid w:val="003C551B"/>
    <w:rsid w:val="003E5EA4"/>
    <w:rsid w:val="003F7EE4"/>
    <w:rsid w:val="0041148A"/>
    <w:rsid w:val="004267A2"/>
    <w:rsid w:val="00432AAF"/>
    <w:rsid w:val="0044145A"/>
    <w:rsid w:val="0044561C"/>
    <w:rsid w:val="0045146C"/>
    <w:rsid w:val="004572D2"/>
    <w:rsid w:val="004604EA"/>
    <w:rsid w:val="00464030"/>
    <w:rsid w:val="00471122"/>
    <w:rsid w:val="00474C4D"/>
    <w:rsid w:val="0047723B"/>
    <w:rsid w:val="00494029"/>
    <w:rsid w:val="004A388C"/>
    <w:rsid w:val="004A60C1"/>
    <w:rsid w:val="004C0C71"/>
    <w:rsid w:val="004C2422"/>
    <w:rsid w:val="004D5086"/>
    <w:rsid w:val="004D7800"/>
    <w:rsid w:val="004F4844"/>
    <w:rsid w:val="00510C59"/>
    <w:rsid w:val="005139D5"/>
    <w:rsid w:val="005174BF"/>
    <w:rsid w:val="00522CBD"/>
    <w:rsid w:val="005255F0"/>
    <w:rsid w:val="00530BD5"/>
    <w:rsid w:val="00540F8B"/>
    <w:rsid w:val="00543AFF"/>
    <w:rsid w:val="00545596"/>
    <w:rsid w:val="005525DF"/>
    <w:rsid w:val="00553E68"/>
    <w:rsid w:val="0056552D"/>
    <w:rsid w:val="00571C51"/>
    <w:rsid w:val="0057677E"/>
    <w:rsid w:val="005823E8"/>
    <w:rsid w:val="0058257C"/>
    <w:rsid w:val="00583A95"/>
    <w:rsid w:val="00584CD4"/>
    <w:rsid w:val="00585D0B"/>
    <w:rsid w:val="0058759E"/>
    <w:rsid w:val="00595942"/>
    <w:rsid w:val="005A3C75"/>
    <w:rsid w:val="005A737F"/>
    <w:rsid w:val="005C6A2D"/>
    <w:rsid w:val="005D0848"/>
    <w:rsid w:val="005D2E38"/>
    <w:rsid w:val="005E1565"/>
    <w:rsid w:val="005E3FB5"/>
    <w:rsid w:val="005E6952"/>
    <w:rsid w:val="005E6D60"/>
    <w:rsid w:val="0060754C"/>
    <w:rsid w:val="0061276F"/>
    <w:rsid w:val="00612BAD"/>
    <w:rsid w:val="00614A31"/>
    <w:rsid w:val="00620742"/>
    <w:rsid w:val="00621EB0"/>
    <w:rsid w:val="00624CCA"/>
    <w:rsid w:val="00627A1E"/>
    <w:rsid w:val="006568DE"/>
    <w:rsid w:val="00665031"/>
    <w:rsid w:val="0067645D"/>
    <w:rsid w:val="00676A52"/>
    <w:rsid w:val="00684A2C"/>
    <w:rsid w:val="00686A2E"/>
    <w:rsid w:val="00686DED"/>
    <w:rsid w:val="0069117C"/>
    <w:rsid w:val="00691E0D"/>
    <w:rsid w:val="00695080"/>
    <w:rsid w:val="006950AA"/>
    <w:rsid w:val="006A5CAB"/>
    <w:rsid w:val="006B477A"/>
    <w:rsid w:val="006C0300"/>
    <w:rsid w:val="006C378F"/>
    <w:rsid w:val="006C5C7B"/>
    <w:rsid w:val="006C623D"/>
    <w:rsid w:val="006D12F8"/>
    <w:rsid w:val="006D44F3"/>
    <w:rsid w:val="006E5073"/>
    <w:rsid w:val="007017C0"/>
    <w:rsid w:val="00712728"/>
    <w:rsid w:val="00720518"/>
    <w:rsid w:val="00724BCF"/>
    <w:rsid w:val="007447AD"/>
    <w:rsid w:val="00755B83"/>
    <w:rsid w:val="00756370"/>
    <w:rsid w:val="00761919"/>
    <w:rsid w:val="00770A6A"/>
    <w:rsid w:val="00774702"/>
    <w:rsid w:val="00782C5C"/>
    <w:rsid w:val="007A68F2"/>
    <w:rsid w:val="007A7C87"/>
    <w:rsid w:val="007C355B"/>
    <w:rsid w:val="007D201D"/>
    <w:rsid w:val="007D3466"/>
    <w:rsid w:val="007D57E0"/>
    <w:rsid w:val="007E1919"/>
    <w:rsid w:val="007E3C0C"/>
    <w:rsid w:val="007E6D30"/>
    <w:rsid w:val="007F083A"/>
    <w:rsid w:val="0080300C"/>
    <w:rsid w:val="00805433"/>
    <w:rsid w:val="00807589"/>
    <w:rsid w:val="00827C56"/>
    <w:rsid w:val="00854081"/>
    <w:rsid w:val="0086023F"/>
    <w:rsid w:val="0086211C"/>
    <w:rsid w:val="0086249D"/>
    <w:rsid w:val="00870542"/>
    <w:rsid w:val="008720BE"/>
    <w:rsid w:val="008816B0"/>
    <w:rsid w:val="00886D47"/>
    <w:rsid w:val="00886F75"/>
    <w:rsid w:val="00892EEA"/>
    <w:rsid w:val="00893A58"/>
    <w:rsid w:val="008B3C6F"/>
    <w:rsid w:val="008B4CF7"/>
    <w:rsid w:val="008B4ED4"/>
    <w:rsid w:val="008C2591"/>
    <w:rsid w:val="008C2A6D"/>
    <w:rsid w:val="008C48C2"/>
    <w:rsid w:val="008C7C87"/>
    <w:rsid w:val="008D1742"/>
    <w:rsid w:val="008D20F5"/>
    <w:rsid w:val="008D272F"/>
    <w:rsid w:val="008D2DE6"/>
    <w:rsid w:val="008E0C03"/>
    <w:rsid w:val="008E6BDB"/>
    <w:rsid w:val="008F167A"/>
    <w:rsid w:val="008F5ECC"/>
    <w:rsid w:val="008F671D"/>
    <w:rsid w:val="008F69C4"/>
    <w:rsid w:val="009036FB"/>
    <w:rsid w:val="00906369"/>
    <w:rsid w:val="00913841"/>
    <w:rsid w:val="0094521B"/>
    <w:rsid w:val="009570DD"/>
    <w:rsid w:val="009600D3"/>
    <w:rsid w:val="0096619C"/>
    <w:rsid w:val="009967E3"/>
    <w:rsid w:val="009A653C"/>
    <w:rsid w:val="009A70A6"/>
    <w:rsid w:val="009B1755"/>
    <w:rsid w:val="009B2F43"/>
    <w:rsid w:val="009B50ED"/>
    <w:rsid w:val="009B63BB"/>
    <w:rsid w:val="009B654A"/>
    <w:rsid w:val="009B6626"/>
    <w:rsid w:val="009D3147"/>
    <w:rsid w:val="009D5BE7"/>
    <w:rsid w:val="009E2F99"/>
    <w:rsid w:val="00A03DD6"/>
    <w:rsid w:val="00A10CAE"/>
    <w:rsid w:val="00A11D9A"/>
    <w:rsid w:val="00A210F6"/>
    <w:rsid w:val="00A3120D"/>
    <w:rsid w:val="00A4052A"/>
    <w:rsid w:val="00A45C97"/>
    <w:rsid w:val="00A46ACC"/>
    <w:rsid w:val="00A51E78"/>
    <w:rsid w:val="00A56A17"/>
    <w:rsid w:val="00A6608B"/>
    <w:rsid w:val="00A7374B"/>
    <w:rsid w:val="00A73A6E"/>
    <w:rsid w:val="00A77B3E"/>
    <w:rsid w:val="00A86020"/>
    <w:rsid w:val="00A95CFC"/>
    <w:rsid w:val="00AA2D54"/>
    <w:rsid w:val="00AD7FAE"/>
    <w:rsid w:val="00AE1328"/>
    <w:rsid w:val="00AE7FDD"/>
    <w:rsid w:val="00AF2A96"/>
    <w:rsid w:val="00AF2DEA"/>
    <w:rsid w:val="00AF3ED6"/>
    <w:rsid w:val="00AF3F6C"/>
    <w:rsid w:val="00B106EB"/>
    <w:rsid w:val="00B201BB"/>
    <w:rsid w:val="00B2494E"/>
    <w:rsid w:val="00B373D9"/>
    <w:rsid w:val="00B4451F"/>
    <w:rsid w:val="00B467EB"/>
    <w:rsid w:val="00B53052"/>
    <w:rsid w:val="00B5722D"/>
    <w:rsid w:val="00B624A2"/>
    <w:rsid w:val="00B70B08"/>
    <w:rsid w:val="00B71997"/>
    <w:rsid w:val="00B8611D"/>
    <w:rsid w:val="00B86580"/>
    <w:rsid w:val="00B950BA"/>
    <w:rsid w:val="00BD0498"/>
    <w:rsid w:val="00BD2A56"/>
    <w:rsid w:val="00BE439A"/>
    <w:rsid w:val="00BE76FC"/>
    <w:rsid w:val="00C008F8"/>
    <w:rsid w:val="00C02744"/>
    <w:rsid w:val="00C04DBA"/>
    <w:rsid w:val="00C050E7"/>
    <w:rsid w:val="00C0513D"/>
    <w:rsid w:val="00C129A7"/>
    <w:rsid w:val="00C224B8"/>
    <w:rsid w:val="00C23B11"/>
    <w:rsid w:val="00C27A1F"/>
    <w:rsid w:val="00C3041D"/>
    <w:rsid w:val="00C3539C"/>
    <w:rsid w:val="00C47943"/>
    <w:rsid w:val="00C51E73"/>
    <w:rsid w:val="00C53BCF"/>
    <w:rsid w:val="00C5700A"/>
    <w:rsid w:val="00C62851"/>
    <w:rsid w:val="00C63336"/>
    <w:rsid w:val="00C7246C"/>
    <w:rsid w:val="00C77C2F"/>
    <w:rsid w:val="00C8303B"/>
    <w:rsid w:val="00C948D5"/>
    <w:rsid w:val="00CA2D1C"/>
    <w:rsid w:val="00CB08E9"/>
    <w:rsid w:val="00CB63A8"/>
    <w:rsid w:val="00CB700A"/>
    <w:rsid w:val="00CB7278"/>
    <w:rsid w:val="00CB79CC"/>
    <w:rsid w:val="00CD0C3E"/>
    <w:rsid w:val="00CD201E"/>
    <w:rsid w:val="00CD3025"/>
    <w:rsid w:val="00CD4B67"/>
    <w:rsid w:val="00CD6327"/>
    <w:rsid w:val="00CE1D67"/>
    <w:rsid w:val="00CF2C1E"/>
    <w:rsid w:val="00CF68F5"/>
    <w:rsid w:val="00D11965"/>
    <w:rsid w:val="00D12FA2"/>
    <w:rsid w:val="00D13F12"/>
    <w:rsid w:val="00D3356F"/>
    <w:rsid w:val="00D3744E"/>
    <w:rsid w:val="00D3798F"/>
    <w:rsid w:val="00D4345C"/>
    <w:rsid w:val="00D44776"/>
    <w:rsid w:val="00D536D7"/>
    <w:rsid w:val="00D54DE3"/>
    <w:rsid w:val="00D72466"/>
    <w:rsid w:val="00D77A0E"/>
    <w:rsid w:val="00D874A3"/>
    <w:rsid w:val="00D91CAA"/>
    <w:rsid w:val="00DA62E9"/>
    <w:rsid w:val="00DB6C67"/>
    <w:rsid w:val="00DC57A9"/>
    <w:rsid w:val="00DD158B"/>
    <w:rsid w:val="00DD6517"/>
    <w:rsid w:val="00DE0703"/>
    <w:rsid w:val="00DE103C"/>
    <w:rsid w:val="00DE1873"/>
    <w:rsid w:val="00DE1DF3"/>
    <w:rsid w:val="00DE3FDF"/>
    <w:rsid w:val="00DE7F96"/>
    <w:rsid w:val="00DF170B"/>
    <w:rsid w:val="00E32FA4"/>
    <w:rsid w:val="00E33967"/>
    <w:rsid w:val="00E54B98"/>
    <w:rsid w:val="00E64C02"/>
    <w:rsid w:val="00E847BF"/>
    <w:rsid w:val="00E918C4"/>
    <w:rsid w:val="00E968FE"/>
    <w:rsid w:val="00EB368A"/>
    <w:rsid w:val="00EB4EEF"/>
    <w:rsid w:val="00EC04D6"/>
    <w:rsid w:val="00EC5DC5"/>
    <w:rsid w:val="00EE187A"/>
    <w:rsid w:val="00EE589A"/>
    <w:rsid w:val="00EF0927"/>
    <w:rsid w:val="00F172C8"/>
    <w:rsid w:val="00F34A27"/>
    <w:rsid w:val="00F41E98"/>
    <w:rsid w:val="00F420F6"/>
    <w:rsid w:val="00F44A91"/>
    <w:rsid w:val="00F4664F"/>
    <w:rsid w:val="00F4688E"/>
    <w:rsid w:val="00F47B0A"/>
    <w:rsid w:val="00F54116"/>
    <w:rsid w:val="00F6446B"/>
    <w:rsid w:val="00F73706"/>
    <w:rsid w:val="00F73CAD"/>
    <w:rsid w:val="00F759AA"/>
    <w:rsid w:val="00FA05A9"/>
    <w:rsid w:val="00FA43A6"/>
    <w:rsid w:val="00FB7EF5"/>
    <w:rsid w:val="00FC5F44"/>
    <w:rsid w:val="00FC623B"/>
    <w:rsid w:val="00FC66DB"/>
    <w:rsid w:val="00FC6726"/>
    <w:rsid w:val="00FD20F3"/>
    <w:rsid w:val="00FD3CC9"/>
    <w:rsid w:val="00FF2BE2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9D3A5"/>
  <w15:chartTrackingRefBased/>
  <w15:docId w15:val="{55562C63-A6BA-41F6-88C2-C92A69E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10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73A6E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11965"/>
    <w:pPr>
      <w:framePr w:wrap="around" w:vAnchor="text" w:hAnchor="page" w:x="1156" w:y="-486"/>
      <w:pBdr>
        <w:top w:val="single" w:sz="4" w:space="1" w:color="auto"/>
      </w:pBdr>
      <w:tabs>
        <w:tab w:val="center" w:pos="4680"/>
        <w:tab w:val="right" w:pos="9360"/>
      </w:tabs>
      <w:jc w:val="center"/>
    </w:pPr>
    <w:rPr>
      <w:rFonts w:ascii="adineue PRO" w:eastAsia="Arial Unicode MS" w:hAnsi="adineue PRO"/>
      <w:noProof/>
      <w:color w:val="1F3864"/>
      <w:sz w:val="20"/>
      <w:szCs w:val="20"/>
    </w:rPr>
  </w:style>
  <w:style w:type="character" w:customStyle="1" w:styleId="FooterChar">
    <w:name w:val="Footer Char"/>
    <w:link w:val="Footer"/>
    <w:uiPriority w:val="99"/>
    <w:rsid w:val="00D11965"/>
    <w:rPr>
      <w:rFonts w:ascii="adineue PRO" w:eastAsia="Arial Unicode MS" w:hAnsi="adineue PRO" w:cs="Arial"/>
      <w:noProof/>
      <w:color w:val="1F386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3E0D"/>
    <w:rPr>
      <w:rFonts w:ascii="Tahoma" w:eastAsia="Arial" w:hAnsi="Tahoma" w:cs="Tahoma"/>
      <w:color w:val="000000"/>
      <w:sz w:val="16"/>
      <w:szCs w:val="16"/>
      <w:lang w:val="en-CA" w:eastAsia="en-CA"/>
    </w:rPr>
  </w:style>
  <w:style w:type="paragraph" w:styleId="NoSpacing">
    <w:name w:val="No Spacing"/>
    <w:link w:val="NoSpacingChar"/>
    <w:uiPriority w:val="1"/>
    <w:qFormat/>
    <w:rsid w:val="00AA2D54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AA2D54"/>
    <w:rPr>
      <w:rFonts w:ascii="Calibri" w:eastAsia="MS Mincho" w:hAnsi="Calibri" w:cs="Arial"/>
      <w:sz w:val="22"/>
      <w:szCs w:val="22"/>
      <w:lang w:val="en-US" w:eastAsia="ja-JP"/>
    </w:rPr>
  </w:style>
  <w:style w:type="paragraph" w:customStyle="1" w:styleId="Style1">
    <w:name w:val="Style1"/>
    <w:basedOn w:val="Footer"/>
    <w:link w:val="Style1Char"/>
    <w:qFormat/>
    <w:rsid w:val="00A51E78"/>
    <w:pPr>
      <w:framePr w:wrap="around"/>
      <w:pBdr>
        <w:top w:val="single" w:sz="4" w:space="8" w:color="4472C4"/>
      </w:pBdr>
      <w:tabs>
        <w:tab w:val="clear" w:pos="4680"/>
        <w:tab w:val="clear" w:pos="9360"/>
      </w:tabs>
      <w:spacing w:before="360"/>
      <w:contextualSpacing/>
      <w:jc w:val="right"/>
    </w:pPr>
    <w:rPr>
      <w:rFonts w:ascii="AdiHaus" w:hAnsi="AdiHaus"/>
      <w:color w:val="404040"/>
    </w:rPr>
  </w:style>
  <w:style w:type="paragraph" w:customStyle="1" w:styleId="Default">
    <w:name w:val="Default"/>
    <w:rsid w:val="00E918C4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customStyle="1" w:styleId="Style1Char">
    <w:name w:val="Style1 Char"/>
    <w:link w:val="Style1"/>
    <w:rsid w:val="00A51E78"/>
    <w:rPr>
      <w:rFonts w:ascii="AdiHaus" w:eastAsia="Arial" w:hAnsi="AdiHaus" w:cs="Arial"/>
      <w:noProof/>
      <w:color w:val="404040"/>
      <w:sz w:val="22"/>
      <w:szCs w:val="22"/>
      <w:lang w:eastAsia="en-CA"/>
    </w:rPr>
  </w:style>
  <w:style w:type="paragraph" w:styleId="ListParagraph">
    <w:name w:val="List Paragraph"/>
    <w:basedOn w:val="Normal"/>
    <w:uiPriority w:val="34"/>
    <w:qFormat/>
    <w:rsid w:val="002263EC"/>
    <w:pPr>
      <w:ind w:left="720"/>
      <w:contextualSpacing/>
    </w:pPr>
  </w:style>
  <w:style w:type="character" w:customStyle="1" w:styleId="s2">
    <w:name w:val="s2"/>
    <w:basedOn w:val="DefaultParagraphFont"/>
    <w:rsid w:val="00545596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545596"/>
    <w:rPr>
      <w:rFonts w:eastAsiaTheme="minorEastAsia"/>
      <w:sz w:val="18"/>
      <w:szCs w:val="18"/>
    </w:rPr>
  </w:style>
  <w:style w:type="paragraph" w:customStyle="1" w:styleId="p1">
    <w:name w:val="p1"/>
    <w:basedOn w:val="Normal"/>
    <w:rsid w:val="00F73706"/>
    <w:rPr>
      <w:rFonts w:eastAsiaTheme="minorEastAsia"/>
      <w:sz w:val="18"/>
      <w:szCs w:val="18"/>
    </w:rPr>
  </w:style>
  <w:style w:type="character" w:customStyle="1" w:styleId="s1">
    <w:name w:val="s1"/>
    <w:basedOn w:val="DefaultParagraphFont"/>
    <w:rsid w:val="00F73706"/>
    <w:rPr>
      <w:rFonts w:ascii="Times New Roman" w:hAnsi="Times New Roman" w:cs="Times New Roman" w:hint="default"/>
      <w:b w:val="0"/>
      <w:bCs w:val="0"/>
      <w:i w:val="0"/>
      <w:iCs w:val="0"/>
      <w:sz w:val="18"/>
      <w:szCs w:val="18"/>
    </w:rPr>
  </w:style>
  <w:style w:type="paragraph" w:customStyle="1" w:styleId="p2">
    <w:name w:val="p2"/>
    <w:basedOn w:val="Normal"/>
    <w:rsid w:val="005E3FB5"/>
    <w:rPr>
      <w:rFonts w:eastAsiaTheme="minorEastAsi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1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E3FDF"/>
    <w:rPr>
      <w:b/>
      <w:bCs/>
    </w:rPr>
  </w:style>
  <w:style w:type="character" w:styleId="Emphasis">
    <w:name w:val="Emphasis"/>
    <w:basedOn w:val="DefaultParagraphFont"/>
    <w:uiPriority w:val="20"/>
    <w:qFormat/>
    <w:rsid w:val="00DE3F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3F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39F13-3FDF-4718-876F-6F0992C2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Aren Sammy</dc:creator>
  <cp:keywords/>
  <cp:lastModifiedBy>Alex</cp:lastModifiedBy>
  <cp:revision>4</cp:revision>
  <cp:lastPrinted>2009-04-22T19:24:00Z</cp:lastPrinted>
  <dcterms:created xsi:type="dcterms:W3CDTF">2024-09-22T16:07:00Z</dcterms:created>
  <dcterms:modified xsi:type="dcterms:W3CDTF">2024-10-04T02:28:00Z</dcterms:modified>
</cp:coreProperties>
</file>